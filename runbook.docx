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Pet Sitting Runbook</w:t>
      </w:r>
    </w:p>
    <w:p>
      <w:r>
        <w:t>content="**Pet Sitting Runbook for the Weekend**\n\n**1. Basic Information**\n\n**Cat Pet Name (Bingo)**\n- Name: Bingo\n- Species: Cat\n- Breed: Domestic Shorthair\n- Age: 3 years old\n- Weight: 10 lbs\n- Gender: Male\n- Color/Coat: Gray tabby with white markings\n- Microchip: Yes, ID number: 1234567890\n- Spayed/Neutered: Yes\n\n**Dog Pet Name (Michael)**\n- Name: Michael\n- Species: Dog\n- Breed: Labrador Retriever\n- Age: 5 years old\n- Weight: 65 lbs\n- Gender: Male\n- Color/Markings: Black with a white patch on his chest\n- Microchip: Yes, ID number: 0987654321\n- Spayed/Neutered: Yes\n\n**2. Health and Medical Details**\n\n**Bingo**\n- Veterinarian: Dr. Jane Smith\n- Veterinary Clinic:\n  - Address: 123 Main St, Anytown, USA\n  - Phone: (123) 456-7890\n- Medical Conditions: None\n- Allergies: None\n- Medications: None\n- Vaccinations:\n  - FVRCP (Feline Distemper): 01/15/2022\n  - Rabies: 01/15/2022\n  - FeLV (Feline Leukemia): 01/15/2022\n- Flea Treatment: Revolution applied topically every month\n\n**Michael**\n- Veterinarian: Dr. John Doe\n- Veterinary Clinic:\n  - Address: 456 Oak Ave, Anytown, USA\n  - Phone: (098) 765-4321\n- Medical Conditions: None\n- Allergies: None\n- Medications: None\n- Vaccinations:\n  - DHPP (Distemper, Hepatitis, Parvo): 02/10/2022\n  - Rabies: 02/10/2022\n  - Bordetella: 02/10/2022\n- Heartworm Prevention: Heartgard Plus chewable given monthly\n- Flea and Tick Control: Frontline Plus applied topically every month\n\n**3. Feeding and Nutrition**\n\n**Bingo**\n- Food: Whiskas Adult Cat Food\n- Quantity: 1/4 cup twice a day (morning and evening)\n- Treats: 3-4 small treats per day\n- Water: Ensure fresh water is available at all times\n\n**Michael**\n- Food: Purina Pro Plan Adult Dog Food\n- Quantity: 1 cup twice daily (morning and evening)\n- Treats: 5-6 small treats per day\n- Water: Ensure fresh water is available at all times\n\n**4. Litter Box Care (Bingo)**\n\n- Litter box cleaning instructions: Scoop waste from the litter box daily and dispose of it in an outdoor trash can. Refill the box with fresh litter as needed.\n- Litter box location: Near the back door in the laundry room\n\n**5. Grooming and Hygiene**\n\n**Bingo**\n- Brushing: Brush Bingo's fur daily to prevent hairballs. Use a soft-bristle brush or a grooming glove.\n- Nail trimming: Trim Bingo's nails every 2-3 weeks or as needed.\n\n**Michael**\n- Brushing: Brush Michael's teeth 2-3 times a week using a dog-specific toothbrush and toothpaste.\n- Bathing: Bathe Michael every 6-8 weeks or as needed using a gentle dog shampoo.\n\n**6. Weekend Schedule**\n\n**Saturday**\n- Morning:\n  - 7:00 AM: Feed Bingo and Michael\n  - 7:30 AM: Take Michael for a 45-minute walk\n  - 8:30 AM: Play with Bingo using his favorite feather wand toy\n- Midday:\n  - 12:00 PM: Feed Bingo and Michael\n  - 1:00 PM: Take Michael for a 30-minute walk\n  - 2:30 PM: Clean Bingo's litter box\n- Evening:\n  - 5:00 PM: Feed Bingo and Michael\n  - 6:00 PM: Take Michael for a 20-minute walk\n  - 7:00 PM: Give Bingo his favorite laser pointer toy for playtime\n- Night:\n  - 9:00 PM: Ensure both pets have fresh water and are comfortable for the night\n\n**Sunday**\n- Morning:\n  - 7:00 AM: Feed Bingo and Michael\n  - 7:30 AM: Take Michael for a 45-minute walk\n  - 8:30 AM: Play with Bingo using his favorite plush mouse toy\n- Midday:\n  - 12:00 PM: Feed Bingo and Michael\n  - 1:00 PM: Take Michael for a 30-minute walk\n  - 2:30 PM: Clean Bingo's litter box\n- Evening:\n  - 5:00 PM: Feed Bingo and Michael\n  - 6:00 PM: Take Michael for a 20-minute walk\n  - 7:00 PM: Give Bingo his favorite catnip-filled toy for playtime\n- Night:\n  - 9:00 PM: Ensure both pets have fresh water and are comfortable for the night\n\n**7. Emergency Contacts**\n\n- Owner's Contact: John and Jane Doe, (123) 456-7890, john.jane@email.com\n- Emergency Contact 1: Mary Smith, (987) 654-3210, Sister\n- Emergency Contact 2: Robert Johnson, (555) 123-4567, Friend\n- Veterinarian: Dr. Jane Smith, (123) 456-7890\n- Emergency Vet Clinic: Anytown Animal Hospital, (123) 987-6543, 24/7 emergency care\n\n**8. Additional Notes**\n\n- Favorite Spots: Bingo loves to nap on the windowsill in the living room, and Michael enjoys resting on his dog bed in the den.\n- Microchip Details: Both pets are microchipped with the ID numbers listed above. Their microchip information is registered with the American Animal Hospital Association (AAHA).\n- Insurance: Both pets are insured through PetPlan. Policy details are available upon request.\n- Special Instructions: Bingo is not fond of being held for extended periods, and Michael can be reactive to other dogs while on" tool_calls=None prefix=False role='assistant'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